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45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5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Mohammed Basahel / 9398389893 / gmail@yahoo.com</w:t>
      </w:r>
    </w:p>
    <w:p>
      <w:pPr>
        <w:pStyle w:val="Heading1"/>
      </w:pPr>
      <w:r>
        <w:t>About me</w:t>
      </w:r>
    </w:p>
    <w:p>
      <w:r>
        <w:t xml:space="preserve">I am a curious person. I have questioned everything around me and that led to my love for physics and math. I love soccer as i watch is eveveryday. </w:t>
      </w:r>
    </w:p>
    <w:p>
      <w:pPr>
        <w:pStyle w:val="Heading1"/>
      </w:pPr>
      <w:r>
        <w:t>Academic Backround</w:t>
      </w:r>
    </w:p>
    <w:p>
      <w:r>
        <w:rPr>
          <w:b/>
        </w:rPr>
        <w:t xml:space="preserve">American curruculum </w:t>
        <w:br/>
      </w:r>
      <w:r>
        <w:rPr>
          <w:b/>
        </w:rPr>
        <w:t xml:space="preserve">Jeddah International School </w:t>
      </w:r>
      <w:r>
        <w:t>2018-2021</w:t>
        <w:br/>
      </w:r>
    </w:p>
    <w:p>
      <w:pPr>
        <w:pStyle w:val="Heading1"/>
      </w:pPr>
      <w:r>
        <w:t>Extracurricular</w:t>
      </w:r>
    </w:p>
    <w:p>
      <w:r>
        <w:t>I worked for a store:</w:t>
        <w:br/>
        <w:t>I learnt how to be dicipline. I also learnt how to increase my toliration with other people. I had a lot of fun because it was a learnning experience more than me trying to make money.</w:t>
        <w:br/>
      </w:r>
      <w:r>
        <w:t>Captain :</w:t>
        <w:br/>
        <w:t>I was the captain for my class soccer team. I decided who was playing and in what position. I needed to be stubborn because of the type of people we had that were tough and fight a lot.</w:t>
        <w:br/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Leadership </w:t>
      </w:r>
    </w:p>
    <w:p>
      <w:pPr>
        <w:pStyle w:val="ListBullet"/>
      </w:pPr>
      <w:r>
        <w:t xml:space="preserve">Critical-Thinking </w:t>
      </w:r>
    </w:p>
    <w:p>
      <w:pPr>
        <w:pStyle w:val="ListBullet"/>
      </w:pPr>
      <w:r>
        <w:t xml:space="preserve">Self-Motivation 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CV program generated using code course project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